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182562">
      <w:pPr>
        <w:pStyle w:val="2"/>
        <w:snapToGrid/>
        <w:spacing w:before="340" w:after="330" w:line="576" w:lineRule="auto"/>
        <w:ind w:left="0" w:right="0"/>
        <w:jc w:val="center"/>
      </w:pPr>
      <w:r>
        <w:rPr>
          <w:rFonts w:ascii="黑体" w:hAnsi="黑体" w:eastAsia="黑体" w:cs="黑体"/>
          <w:b/>
          <w:i w:val="0"/>
          <w:strike w:val="0"/>
          <w:color w:val="000000"/>
          <w:sz w:val="44"/>
          <w:u w:val="none"/>
        </w:rPr>
        <w:t>2023级本周 周报</w:t>
      </w:r>
    </w:p>
    <w:tbl>
      <w:tblPr>
        <w:tblStyle w:val="5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4"/>
        <w:gridCol w:w="4927"/>
      </w:tblGrid>
      <w:tr w14:paraId="4B43EC4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48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23493E1">
            <w:pPr>
              <w:snapToGrid/>
              <w:spacing w:before="0" w:after="0" w:line="240" w:lineRule="auto"/>
              <w:ind w:left="0" w:right="0"/>
              <w:jc w:val="left"/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pacing w:val="0"/>
                <w:sz w:val="28"/>
                <w:u w:val="none"/>
              </w:rPr>
              <w:t>年级</w:t>
            </w:r>
          </w:p>
        </w:tc>
        <w:tc>
          <w:tcPr>
            <w:tcW w:w="49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1492055">
            <w:pPr>
              <w:snapToGrid/>
              <w:spacing w:before="0" w:after="0" w:line="240" w:lineRule="auto"/>
              <w:ind w:left="0" w:right="0"/>
              <w:jc w:val="both"/>
            </w:pPr>
            <w:r>
              <w:rPr>
                <w:rFonts w:ascii="Calibri" w:hAnsi="Calibri" w:eastAsia="Calibri" w:cs="Calibri"/>
                <w:i w:val="0"/>
                <w:strike w:val="0"/>
                <w:color w:val="000000"/>
                <w:spacing w:val="0"/>
                <w:sz w:val="28"/>
                <w:u w:val="none"/>
              </w:rPr>
              <w:t>2023</w:t>
            </w:r>
            <w:r>
              <w:rPr>
                <w:rFonts w:ascii="宋体" w:hAnsi="宋体" w:eastAsia="宋体" w:cs="宋体"/>
                <w:i w:val="0"/>
                <w:strike w:val="0"/>
                <w:color w:val="000000"/>
                <w:spacing w:val="0"/>
                <w:sz w:val="28"/>
                <w:u w:val="none"/>
              </w:rPr>
              <w:t>级</w:t>
            </w:r>
          </w:p>
        </w:tc>
      </w:tr>
      <w:tr w14:paraId="6AB2ADBF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48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2DD8592">
            <w:pPr>
              <w:snapToGrid/>
              <w:spacing w:before="0" w:after="0" w:line="240" w:lineRule="auto"/>
              <w:ind w:left="0" w:right="0"/>
              <w:jc w:val="both"/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pacing w:val="0"/>
                <w:sz w:val="28"/>
                <w:u w:val="none"/>
              </w:rPr>
              <w:t>时间</w:t>
            </w:r>
          </w:p>
        </w:tc>
        <w:tc>
          <w:tcPr>
            <w:tcW w:w="4927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4AC38D2">
            <w:pPr>
              <w:snapToGrid/>
              <w:spacing w:before="0" w:after="0" w:line="240" w:lineRule="auto"/>
              <w:ind w:left="0" w:right="0"/>
              <w:jc w:val="both"/>
            </w:pPr>
            <w:r>
              <w:rPr>
                <w:rFonts w:ascii="宋体" w:hAnsi="宋体" w:eastAsia="宋体" w:cs="宋体"/>
                <w:i w:val="0"/>
                <w:strike w:val="0"/>
                <w:color w:val="000000"/>
                <w:spacing w:val="0"/>
                <w:sz w:val="28"/>
                <w:u w:val="none"/>
              </w:rPr>
              <w:t>2024.7.22----2024.7.28</w:t>
            </w:r>
          </w:p>
        </w:tc>
      </w:tr>
      <w:tr w14:paraId="344657B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48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3356F18">
            <w:pPr>
              <w:snapToGrid/>
              <w:spacing w:before="0" w:after="0" w:line="240" w:lineRule="auto"/>
              <w:ind w:left="0" w:right="0"/>
              <w:jc w:val="both"/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pacing w:val="0"/>
                <w:sz w:val="28"/>
                <w:u w:val="none"/>
              </w:rPr>
              <w:t>本周组长</w:t>
            </w:r>
          </w:p>
        </w:tc>
        <w:tc>
          <w:tcPr>
            <w:tcW w:w="4927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CAD862C">
            <w:pPr>
              <w:snapToGrid/>
              <w:spacing w:before="0" w:after="0" w:line="360" w:lineRule="auto"/>
              <w:ind w:left="0"/>
              <w:jc w:val="both"/>
              <w:rPr>
                <w:rFonts w:ascii="宋体" w:hAnsi="宋体" w:eastAsia="宋体" w:cs="宋体"/>
                <w:i w:val="0"/>
                <w:strike w:val="0"/>
                <w:color w:val="000000"/>
                <w:spacing w:val="0"/>
                <w:sz w:val="28"/>
                <w:u w:val="none"/>
              </w:rPr>
            </w:pPr>
            <w:r>
              <w:rPr>
                <w:rFonts w:ascii="宋体" w:hAnsi="宋体" w:eastAsia="宋体" w:cs="宋体"/>
                <w:i w:val="0"/>
                <w:strike w:val="0"/>
                <w:color w:val="000000"/>
                <w:spacing w:val="0"/>
                <w:sz w:val="28"/>
                <w:u w:val="none"/>
              </w:rPr>
              <w:t>陈卓</w:t>
            </w:r>
            <w:bookmarkStart w:id="0" w:name="_GoBack"/>
            <w:bookmarkEnd w:id="0"/>
          </w:p>
        </w:tc>
      </w:tr>
    </w:tbl>
    <w:p w14:paraId="4FDF523E">
      <w:pPr>
        <w:snapToGrid/>
        <w:spacing w:before="0" w:after="0" w:line="240" w:lineRule="auto"/>
        <w:ind w:left="0" w:right="0"/>
        <w:jc w:val="center"/>
      </w:pPr>
      <w:r>
        <w:rPr>
          <w:rFonts w:ascii="宋体" w:hAnsi="宋体" w:eastAsia="宋体" w:cs="宋体"/>
          <w:b/>
          <w:i w:val="0"/>
          <w:strike w:val="0"/>
          <w:color w:val="000000"/>
          <w:sz w:val="28"/>
          <w:u w:val="none"/>
        </w:rPr>
        <w:t>成员信息汇总</w:t>
      </w:r>
    </w:p>
    <w:tbl>
      <w:tblPr>
        <w:tblStyle w:val="5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8014"/>
      </w:tblGrid>
      <w:tr w14:paraId="5EBEEDEE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60E9A06">
            <w:pPr>
              <w:snapToGrid/>
              <w:spacing w:before="0" w:after="0" w:line="240" w:lineRule="auto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pacing w:val="0"/>
                <w:sz w:val="28"/>
                <w:u w:val="none"/>
              </w:rPr>
              <w:t>姓名</w:t>
            </w:r>
          </w:p>
        </w:tc>
        <w:tc>
          <w:tcPr>
            <w:tcW w:w="80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CA30D3F">
            <w:pPr>
              <w:snapToGrid/>
              <w:spacing w:before="0" w:after="0" w:line="240" w:lineRule="auto"/>
              <w:ind w:left="0" w:right="0"/>
              <w:jc w:val="both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pacing w:val="0"/>
                <w:sz w:val="28"/>
                <w:u w:val="none"/>
              </w:rPr>
              <w:t>吴中阳</w:t>
            </w:r>
          </w:p>
        </w:tc>
      </w:tr>
      <w:tr w14:paraId="6C1F6662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5" w:hRule="atLeast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E741DA5">
            <w:pPr>
              <w:snapToGrid/>
              <w:spacing w:before="0" w:after="0" w:line="240" w:lineRule="auto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pacing w:val="0"/>
                <w:sz w:val="28"/>
                <w:u w:val="none"/>
              </w:rPr>
              <w:t>本周工作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E7B6E87"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参加TTS项目组，其他方向暂时没时间整</w:t>
            </w:r>
          </w:p>
          <w:p w14:paraId="07C73FD5">
            <w:pPr>
              <w:pBdr>
                <w:bottom w:val="none" w:color="auto" w:sz="0" w:space="0"/>
              </w:pBdr>
              <w:ind w:left="336"/>
              <w:rPr>
                <w:rFonts w:ascii="宋体" w:hAnsi="宋体" w:eastAsia="宋体" w:cs="宋体"/>
                <w:sz w:val="28"/>
              </w:rPr>
            </w:pPr>
          </w:p>
        </w:tc>
      </w:tr>
      <w:tr w14:paraId="15820C5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1" w:hRule="atLeast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1D96E00">
            <w:pPr>
              <w:snapToGrid/>
              <w:spacing w:before="0" w:after="0" w:line="240" w:lineRule="auto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pacing w:val="0"/>
                <w:sz w:val="28"/>
                <w:u w:val="none"/>
              </w:rPr>
              <w:t>下周工作计划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7044E89">
            <w:pPr>
              <w:ind w:left="0"/>
              <w:rPr>
                <w:rFonts w:ascii="宋体" w:hAnsi="宋体" w:eastAsia="宋体" w:cs="宋体"/>
                <w:sz w:val="28"/>
              </w:rPr>
            </w:pPr>
          </w:p>
          <w:p w14:paraId="7DD8024C">
            <w:pPr>
              <w:numPr>
                <w:ilvl w:val="0"/>
                <w:numId w:val="2"/>
              </w:numPr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准备休息一下</w:t>
            </w:r>
          </w:p>
        </w:tc>
      </w:tr>
      <w:tr w14:paraId="1A87348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FA2AC96">
            <w:pPr>
              <w:snapToGrid/>
              <w:spacing w:before="0" w:after="0" w:line="240" w:lineRule="auto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pacing w:val="0"/>
                <w:sz w:val="28"/>
                <w:u w:val="none"/>
              </w:rPr>
              <w:t>姓名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53676E9">
            <w:pPr>
              <w:snapToGrid/>
              <w:spacing w:before="0" w:after="0" w:line="240" w:lineRule="auto"/>
              <w:ind w:left="0" w:right="0"/>
              <w:jc w:val="both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pacing w:val="0"/>
                <w:sz w:val="28"/>
                <w:u w:val="none"/>
              </w:rPr>
              <w:t>顾佳凯</w:t>
            </w:r>
          </w:p>
        </w:tc>
      </w:tr>
      <w:tr w14:paraId="0991177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340D439">
            <w:pPr>
              <w:snapToGrid/>
              <w:spacing w:before="0" w:after="0" w:line="240" w:lineRule="auto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pacing w:val="0"/>
                <w:sz w:val="28"/>
                <w:u w:val="none"/>
              </w:rPr>
              <w:t>本周工作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71C1EBF">
            <w:pPr>
              <w:numPr>
                <w:ilvl w:val="0"/>
                <w:numId w:val="3"/>
              </w:numPr>
              <w:snapToGrid/>
              <w:spacing w:before="0" w:after="0" w:line="360" w:lineRule="auto"/>
              <w:jc w:val="both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休息了两个礼拜</w:t>
            </w:r>
          </w:p>
        </w:tc>
      </w:tr>
      <w:tr w14:paraId="4DF9AB5B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E74B507">
            <w:pPr>
              <w:snapToGrid/>
              <w:spacing w:before="0" w:after="0" w:line="240" w:lineRule="auto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pacing w:val="0"/>
                <w:sz w:val="28"/>
                <w:u w:val="none"/>
              </w:rPr>
              <w:t>下周工作计划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0E9C3EE">
            <w:pPr>
              <w:numPr>
                <w:ilvl w:val="0"/>
                <w:numId w:val="4"/>
              </w:numPr>
              <w:pBdr>
                <w:bottom w:val="none" w:color="auto" w:sz="0" w:space="0"/>
              </w:pBdr>
              <w:snapToGrid/>
              <w:spacing w:before="0" w:after="0" w:line="360" w:lineRule="auto"/>
              <w:jc w:val="both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阅读论文</w:t>
            </w:r>
          </w:p>
        </w:tc>
      </w:tr>
      <w:tr w14:paraId="58734ED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435AE26">
            <w:pPr>
              <w:snapToGrid/>
              <w:spacing w:before="0" w:after="0" w:line="240" w:lineRule="auto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pacing w:val="0"/>
                <w:sz w:val="28"/>
                <w:u w:val="none"/>
              </w:rPr>
              <w:t>姓名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988E1FE">
            <w:pPr>
              <w:snapToGrid/>
              <w:spacing w:before="0" w:after="0" w:line="240" w:lineRule="auto"/>
              <w:ind w:left="0" w:right="0"/>
              <w:jc w:val="both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pacing w:val="0"/>
                <w:sz w:val="28"/>
                <w:u w:val="none"/>
              </w:rPr>
              <w:t>郑健敏</w:t>
            </w:r>
          </w:p>
        </w:tc>
      </w:tr>
      <w:tr w14:paraId="38F29D2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7E18C73">
            <w:pPr>
              <w:snapToGrid/>
              <w:spacing w:before="0" w:after="0" w:line="240" w:lineRule="auto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pacing w:val="0"/>
                <w:sz w:val="28"/>
                <w:u w:val="none"/>
              </w:rPr>
              <w:t>本周工作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5965E70">
            <w:pPr>
              <w:numPr>
                <w:ilvl w:val="0"/>
                <w:numId w:val="5"/>
              </w:numPr>
              <w:pBdr>
                <w:bottom w:val="none" w:color="auto" w:sz="0" w:space="0"/>
              </w:pBdr>
              <w:snapToGrid/>
              <w:spacing w:before="0" w:after="0" w:line="360" w:lineRule="auto"/>
              <w:jc w:val="both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参加tts采集</w:t>
            </w:r>
          </w:p>
        </w:tc>
      </w:tr>
      <w:tr w14:paraId="4902692E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3" w:hRule="atLeast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F2B829D">
            <w:pPr>
              <w:snapToGrid/>
              <w:spacing w:before="0" w:after="0" w:line="240" w:lineRule="auto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pacing w:val="0"/>
                <w:sz w:val="28"/>
                <w:u w:val="none"/>
              </w:rPr>
              <w:t>下周工作计划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08C43E4">
            <w:pPr>
              <w:numPr>
                <w:ilvl w:val="0"/>
                <w:numId w:val="6"/>
              </w:numPr>
              <w:snapToGrid/>
              <w:spacing w:before="0" w:after="0" w:line="360" w:lineRule="auto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继续阅读论文</w:t>
            </w:r>
          </w:p>
          <w:p w14:paraId="391E0881">
            <w:pPr>
              <w:numPr>
                <w:ilvl w:val="0"/>
                <w:numId w:val="6"/>
              </w:numPr>
              <w:pBdr>
                <w:bottom w:val="none" w:color="auto" w:sz="0" w:space="0"/>
              </w:pBdr>
              <w:snapToGrid/>
              <w:spacing w:before="0" w:after="0" w:line="360" w:lineRule="auto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准备修改自己的论文综述</w:t>
            </w:r>
          </w:p>
        </w:tc>
      </w:tr>
      <w:tr w14:paraId="03B3C662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05A2CAA">
            <w:pPr>
              <w:snapToGrid/>
              <w:spacing w:before="0" w:after="0" w:line="240" w:lineRule="auto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pacing w:val="0"/>
                <w:sz w:val="28"/>
                <w:u w:val="none"/>
              </w:rPr>
              <w:t>姓名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1084253">
            <w:pPr>
              <w:snapToGrid/>
              <w:spacing w:before="0" w:after="0" w:line="240" w:lineRule="auto"/>
              <w:ind w:left="0" w:right="0"/>
              <w:jc w:val="both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pacing w:val="0"/>
                <w:sz w:val="28"/>
                <w:u w:val="none"/>
              </w:rPr>
              <w:t>陈卓</w:t>
            </w:r>
          </w:p>
        </w:tc>
      </w:tr>
      <w:tr w14:paraId="0CD18202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3" w:hRule="atLeast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3810DCB">
            <w:pPr>
              <w:snapToGrid/>
              <w:spacing w:before="0" w:after="0" w:line="240" w:lineRule="auto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pacing w:val="0"/>
                <w:sz w:val="28"/>
                <w:u w:val="none"/>
              </w:rPr>
              <w:t>本周工作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8EFFA1E">
            <w:pPr>
              <w:pBdr>
                <w:bottom w:val="none" w:color="auto" w:sz="0" w:space="0"/>
              </w:pBdr>
              <w:snapToGrid/>
              <w:spacing w:line="240" w:lineRule="auto"/>
              <w:ind w:left="0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本周整周，参加马山壮语ASR采集活动</w:t>
            </w:r>
          </w:p>
        </w:tc>
      </w:tr>
      <w:tr w14:paraId="2F14039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4" w:hRule="atLeast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BB42403">
            <w:pPr>
              <w:snapToGrid/>
              <w:spacing w:before="0" w:after="0" w:line="240" w:lineRule="auto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pacing w:val="0"/>
                <w:sz w:val="28"/>
                <w:u w:val="none"/>
              </w:rPr>
              <w:t>下周工作计划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19B4E59">
            <w:pPr>
              <w:snapToGrid/>
              <w:spacing w:before="0" w:after="0" w:line="360" w:lineRule="auto"/>
              <w:ind w:left="0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阅读ASR以及低资源语言相关文献，继续整理综述论文</w:t>
            </w:r>
          </w:p>
        </w:tc>
      </w:tr>
      <w:tr w14:paraId="30CFFC1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0EC2183">
            <w:pPr>
              <w:snapToGrid/>
              <w:spacing w:before="0" w:after="0" w:line="240" w:lineRule="auto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pacing w:val="0"/>
                <w:sz w:val="28"/>
                <w:u w:val="none"/>
              </w:rPr>
              <w:t>姓名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9D42108">
            <w:pPr>
              <w:snapToGrid/>
              <w:spacing w:before="0" w:after="0" w:line="240" w:lineRule="auto"/>
              <w:ind w:left="0" w:right="0"/>
              <w:jc w:val="both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pacing w:val="0"/>
                <w:sz w:val="28"/>
                <w:u w:val="none"/>
              </w:rPr>
              <w:t>吕佳航</w:t>
            </w:r>
          </w:p>
        </w:tc>
      </w:tr>
      <w:tr w14:paraId="7D68FC2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9" w:hRule="atLeast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BB964BF">
            <w:pPr>
              <w:snapToGrid/>
              <w:spacing w:before="0" w:after="0" w:line="240" w:lineRule="auto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pacing w:val="0"/>
                <w:sz w:val="28"/>
                <w:u w:val="none"/>
              </w:rPr>
              <w:t>本周工作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9B57A41">
            <w:pPr>
              <w:pBdr>
                <w:bottom w:val="none" w:color="auto" w:sz="0" w:space="0"/>
              </w:pBdr>
              <w:snapToGrid/>
              <w:spacing w:before="0" w:after="0" w:line="360" w:lineRule="auto"/>
              <w:ind w:left="0"/>
              <w:rPr>
                <w:rFonts w:ascii="宋体" w:hAnsi="宋体" w:eastAsia="宋体" w:cs="宋体"/>
                <w:color w:val="000000"/>
                <w:sz w:val="28"/>
              </w:rPr>
            </w:pPr>
            <w:r>
              <w:rPr>
                <w:rFonts w:ascii="宋体" w:hAnsi="宋体" w:eastAsia="宋体" w:cs="宋体"/>
                <w:color w:val="000000"/>
                <w:sz w:val="28"/>
              </w:rPr>
              <w:t>参加语音采集任务</w:t>
            </w:r>
          </w:p>
        </w:tc>
      </w:tr>
      <w:tr w14:paraId="2DF20FD9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A1A5EAF">
            <w:pPr>
              <w:snapToGrid/>
              <w:spacing w:before="0" w:after="0" w:line="240" w:lineRule="auto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pacing w:val="0"/>
                <w:sz w:val="28"/>
                <w:u w:val="none"/>
              </w:rPr>
              <w:t>下周工作计划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D6FDC88">
            <w:pPr>
              <w:numPr>
                <w:ilvl w:val="0"/>
                <w:numId w:val="7"/>
              </w:numPr>
              <w:snapToGrid/>
              <w:spacing w:before="0" w:after="0" w:line="360" w:lineRule="auto"/>
              <w:rPr>
                <w:rFonts w:ascii="宋体" w:hAnsi="宋体" w:eastAsia="宋体" w:cs="宋体"/>
                <w:color w:val="000000"/>
                <w:sz w:val="28"/>
              </w:rPr>
            </w:pPr>
            <w:r>
              <w:rPr>
                <w:rFonts w:ascii="宋体" w:hAnsi="宋体" w:eastAsia="宋体" w:cs="宋体"/>
                <w:color w:val="000000"/>
                <w:sz w:val="28"/>
              </w:rPr>
              <w:t>阅读论文</w:t>
            </w:r>
          </w:p>
          <w:p w14:paraId="0FD073B1">
            <w:pPr>
              <w:numPr>
                <w:ilvl w:val="0"/>
                <w:numId w:val="7"/>
              </w:numPr>
              <w:pBdr>
                <w:bottom w:val="none" w:color="auto" w:sz="0" w:space="0"/>
              </w:pBdr>
              <w:snapToGrid/>
              <w:spacing w:before="0" w:after="0" w:line="360" w:lineRule="auto"/>
              <w:rPr>
                <w:rFonts w:ascii="宋体" w:hAnsi="宋体" w:eastAsia="宋体" w:cs="宋体"/>
                <w:color w:val="000000"/>
                <w:sz w:val="28"/>
              </w:rPr>
            </w:pPr>
            <w:r>
              <w:rPr>
                <w:rFonts w:ascii="宋体" w:hAnsi="宋体" w:eastAsia="宋体" w:cs="宋体"/>
                <w:color w:val="000000"/>
                <w:sz w:val="28"/>
              </w:rPr>
              <w:t>修改小论文</w:t>
            </w:r>
          </w:p>
        </w:tc>
      </w:tr>
      <w:tr w14:paraId="4478509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BFFB3DE">
            <w:pPr>
              <w:snapToGrid/>
              <w:spacing w:before="0" w:after="0" w:line="240" w:lineRule="auto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pacing w:val="0"/>
                <w:sz w:val="28"/>
                <w:u w:val="none"/>
              </w:rPr>
              <w:t>姓名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4C2CAB1">
            <w:pPr>
              <w:snapToGrid/>
              <w:spacing w:before="0" w:after="0" w:line="240" w:lineRule="auto"/>
              <w:ind w:left="0" w:right="0"/>
              <w:jc w:val="both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pacing w:val="0"/>
                <w:sz w:val="28"/>
                <w:u w:val="none"/>
              </w:rPr>
              <w:t>王纯熙</w:t>
            </w:r>
          </w:p>
        </w:tc>
      </w:tr>
      <w:tr w14:paraId="02CF117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1" w:hRule="atLeast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2325235">
            <w:pPr>
              <w:snapToGrid/>
              <w:spacing w:before="0" w:after="0" w:line="240" w:lineRule="auto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pacing w:val="0"/>
                <w:sz w:val="28"/>
                <w:u w:val="none"/>
              </w:rPr>
              <w:t>本周工作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28CB6AE">
            <w:pPr>
              <w:numPr>
                <w:ilvl w:val="0"/>
                <w:numId w:val="8"/>
              </w:numPr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 xml:space="preserve">参加语音采集任务 </w:t>
            </w:r>
          </w:p>
          <w:p w14:paraId="7C69A653">
            <w:pPr>
              <w:ind w:left="0"/>
              <w:rPr>
                <w:rFonts w:ascii="宋体" w:hAnsi="宋体" w:eastAsia="宋体" w:cs="宋体"/>
                <w:sz w:val="28"/>
              </w:rPr>
            </w:pPr>
          </w:p>
          <w:p w14:paraId="5240EA57">
            <w:pPr>
              <w:ind w:left="336"/>
              <w:rPr>
                <w:rFonts w:ascii="宋体" w:hAnsi="宋体" w:eastAsia="宋体" w:cs="宋体"/>
                <w:sz w:val="28"/>
              </w:rPr>
            </w:pPr>
          </w:p>
        </w:tc>
      </w:tr>
      <w:tr w14:paraId="57093ED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atLeast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62C3D3A">
            <w:pPr>
              <w:snapToGrid/>
              <w:spacing w:before="0" w:after="0" w:line="240" w:lineRule="auto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pacing w:val="0"/>
                <w:sz w:val="28"/>
                <w:u w:val="none"/>
              </w:rPr>
              <w:t>下周工作计划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E865366">
            <w:pPr>
              <w:numPr>
                <w:ilvl w:val="0"/>
                <w:numId w:val="9"/>
              </w:numPr>
              <w:pBdr>
                <w:bottom w:val="none" w:color="auto" w:sz="0" w:space="0"/>
              </w:pBdr>
              <w:snapToGrid/>
              <w:spacing w:before="0" w:after="0" w:line="360" w:lineRule="auto"/>
              <w:rPr>
                <w:rFonts w:ascii="宋体" w:hAnsi="宋体" w:eastAsia="宋体" w:cs="宋体"/>
                <w:i w:val="0"/>
                <w:strike w:val="0"/>
                <w:color w:val="000000"/>
                <w:spacing w:val="0"/>
                <w:sz w:val="28"/>
                <w:u w:val="none"/>
              </w:rPr>
            </w:pPr>
            <w:r>
              <w:rPr>
                <w:rFonts w:ascii="宋体" w:hAnsi="宋体" w:eastAsia="宋体" w:cs="宋体"/>
                <w:i w:val="0"/>
                <w:strike w:val="0"/>
                <w:color w:val="000000"/>
                <w:spacing w:val="0"/>
                <w:sz w:val="28"/>
                <w:u w:val="none"/>
              </w:rPr>
              <w:t>阅读论文</w:t>
            </w:r>
          </w:p>
        </w:tc>
      </w:tr>
    </w:tbl>
    <w:p w14:paraId="75FFA806">
      <w:pPr>
        <w:snapToGrid w:val="0"/>
        <w:spacing w:before="0" w:after="0" w:line="240" w:lineRule="auto"/>
        <w:ind w:left="0" w:right="0"/>
        <w:jc w:val="both"/>
      </w:pPr>
      <w:r>
        <w:rPr>
          <w:rFonts w:ascii="宋体" w:hAnsi="宋体" w:eastAsia="宋体" w:cs="宋体"/>
          <w:b/>
          <w:i w:val="0"/>
          <w:strike w:val="0"/>
          <w:color w:val="000000"/>
          <w:sz w:val="28"/>
          <w:u w:val="none"/>
        </w:rPr>
        <w:t> </w:t>
      </w:r>
    </w:p>
    <w:p w14:paraId="2F99081E">
      <w:pPr>
        <w:pStyle w:val="3"/>
        <w:jc w:val="left"/>
      </w:pPr>
    </w:p>
    <w:p w14:paraId="5CB52BEB"/>
    <w:sectPr>
      <w:pgSz w:w="11906" w:h="16838"/>
      <w:pgMar w:top="1361" w:right="1417" w:bottom="1361" w:left="1417" w:header="712" w:footer="853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norHAns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orEastAsia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、"/>
      <w:lvlJc w:val="left"/>
      <w:pPr>
        <w:ind w:left="336" w:hanging="336"/>
      </w:pPr>
    </w:lvl>
    <w:lvl w:ilvl="1" w:tentative="0">
      <w:start w:val="1"/>
      <w:numFmt w:val="lowerLetter"/>
      <w:lvlText w:val="%2)"/>
      <w:lvlJc w:val="left"/>
      <w:pPr>
        <w:ind w:left="776" w:hanging="336"/>
      </w:pPr>
    </w:lvl>
    <w:lvl w:ilvl="2" w:tentative="0">
      <w:start w:val="1"/>
      <w:numFmt w:val="lowerRoman"/>
      <w:lvlText w:val="%3)"/>
      <w:lvlJc w:val="left"/>
      <w:pPr>
        <w:ind w:left="1216" w:hanging="336"/>
      </w:pPr>
    </w:lvl>
    <w:lvl w:ilvl="3" w:tentative="0">
      <w:start w:val="1"/>
      <w:numFmt w:val="decimal"/>
      <w:lvlText w:val="%4、"/>
      <w:lvlJc w:val="left"/>
      <w:pPr>
        <w:ind w:left="1656" w:hanging="336"/>
      </w:pPr>
    </w:lvl>
    <w:lvl w:ilvl="4" w:tentative="0">
      <w:start w:val="1"/>
      <w:numFmt w:val="lowerLetter"/>
      <w:lvlText w:val="%5)"/>
      <w:lvlJc w:val="left"/>
      <w:pPr>
        <w:ind w:left="2096" w:hanging="336"/>
      </w:pPr>
    </w:lvl>
    <w:lvl w:ilvl="5" w:tentative="0">
      <w:start w:val="1"/>
      <w:numFmt w:val="lowerRoman"/>
      <w:lvlText w:val="%6)"/>
      <w:lvlJc w:val="left"/>
      <w:pPr>
        <w:ind w:left="2536" w:hanging="336"/>
      </w:pPr>
    </w:lvl>
    <w:lvl w:ilvl="6" w:tentative="0">
      <w:start w:val="1"/>
      <w:numFmt w:val="decimal"/>
      <w:lvlText w:val="%7、"/>
      <w:lvlJc w:val="left"/>
      <w:pPr>
        <w:ind w:left="2976" w:hanging="336"/>
      </w:pPr>
    </w:lvl>
    <w:lvl w:ilvl="7" w:tentative="0">
      <w:start w:val="1"/>
      <w:numFmt w:val="lowerLetter"/>
      <w:lvlText w:val="%8)"/>
      <w:lvlJc w:val="left"/>
      <w:pPr>
        <w:ind w:left="3416" w:hanging="336"/>
      </w:pPr>
    </w:lvl>
    <w:lvl w:ilvl="8" w:tentative="0">
      <w:start w:val="1"/>
      <w:numFmt w:val="lowerRoman"/>
      <w:lvlText w:val="%9)"/>
      <w:lvlJc w:val="left"/>
      <w:pPr>
        <w:ind w:left="3856" w:hanging="336"/>
      </w:p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abstractNum w:abstractNumId="4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abstractNum w:abstractNumId="5">
    <w:nsid w:val="03D62ECE"/>
    <w:multiLevelType w:val="multilevel"/>
    <w:tmpl w:val="03D62ECE"/>
    <w:lvl w:ilvl="0" w:tentative="0">
      <w:start w:val="1"/>
      <w:numFmt w:val="decimal"/>
      <w:lvlText w:val="%1、"/>
      <w:lvlJc w:val="left"/>
      <w:pPr>
        <w:ind w:left="336" w:hanging="336"/>
      </w:pPr>
    </w:lvl>
    <w:lvl w:ilvl="1" w:tentative="0">
      <w:start w:val="1"/>
      <w:numFmt w:val="lowerLetter"/>
      <w:lvlText w:val="%2)"/>
      <w:lvlJc w:val="left"/>
      <w:pPr>
        <w:ind w:left="776" w:hanging="336"/>
      </w:pPr>
    </w:lvl>
    <w:lvl w:ilvl="2" w:tentative="0">
      <w:start w:val="1"/>
      <w:numFmt w:val="lowerRoman"/>
      <w:lvlText w:val="%3)"/>
      <w:lvlJc w:val="left"/>
      <w:pPr>
        <w:ind w:left="1216" w:hanging="336"/>
      </w:pPr>
    </w:lvl>
    <w:lvl w:ilvl="3" w:tentative="0">
      <w:start w:val="1"/>
      <w:numFmt w:val="decimal"/>
      <w:lvlText w:val="%4、"/>
      <w:lvlJc w:val="left"/>
      <w:pPr>
        <w:ind w:left="1656" w:hanging="336"/>
      </w:pPr>
    </w:lvl>
    <w:lvl w:ilvl="4" w:tentative="0">
      <w:start w:val="1"/>
      <w:numFmt w:val="lowerLetter"/>
      <w:lvlText w:val="%5)"/>
      <w:lvlJc w:val="left"/>
      <w:pPr>
        <w:ind w:left="2096" w:hanging="336"/>
      </w:pPr>
    </w:lvl>
    <w:lvl w:ilvl="5" w:tentative="0">
      <w:start w:val="1"/>
      <w:numFmt w:val="lowerRoman"/>
      <w:lvlText w:val="%6)"/>
      <w:lvlJc w:val="left"/>
      <w:pPr>
        <w:ind w:left="2536" w:hanging="336"/>
      </w:pPr>
    </w:lvl>
    <w:lvl w:ilvl="6" w:tentative="0">
      <w:start w:val="1"/>
      <w:numFmt w:val="decimal"/>
      <w:lvlText w:val="%7、"/>
      <w:lvlJc w:val="left"/>
      <w:pPr>
        <w:ind w:left="2976" w:hanging="336"/>
      </w:pPr>
    </w:lvl>
    <w:lvl w:ilvl="7" w:tentative="0">
      <w:start w:val="1"/>
      <w:numFmt w:val="lowerLetter"/>
      <w:lvlText w:val="%8)"/>
      <w:lvlJc w:val="left"/>
      <w:pPr>
        <w:ind w:left="3416" w:hanging="336"/>
      </w:pPr>
    </w:lvl>
    <w:lvl w:ilvl="8" w:tentative="0">
      <w:start w:val="1"/>
      <w:numFmt w:val="lowerRoman"/>
      <w:lvlText w:val="%9)"/>
      <w:lvlJc w:val="left"/>
      <w:pPr>
        <w:ind w:left="3856" w:hanging="336"/>
      </w:pPr>
    </w:lvl>
  </w:abstractNum>
  <w:abstractNum w:abstractNumId="6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abstractNum w:abstractNumId="7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abstractNum w:abstractNumId="8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2E5ZjU3NGY5NzhhYzk5ODU2YWQxNDc0NmExODMzYTQifQ=="/>
  </w:docVars>
  <w:rsids>
    <w:rsidRoot w:val="00000000"/>
    <w:rsid w:val="31EB28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minorHAnsi" w:hAnsi="minorHAnsi" w:eastAsia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before="60" w:after="60" w:line="312" w:lineRule="auto"/>
      <w:jc w:val="left"/>
    </w:pPr>
    <w:rPr>
      <w:rFonts w:ascii="minorHAnsi" w:hAnsi="minorHAnsi" w:eastAsia="minorEastAsia" w:cstheme="minorBidi"/>
      <w:color w:val="333333"/>
      <w:kern w:val="2"/>
      <w:sz w:val="22"/>
      <w:szCs w:val="22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"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5">
    <w:name w:val="Table Grid"/>
    <w:basedOn w:val="4"/>
    <w:qFormat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238</Words>
  <Characters>273</Characters>
  <TotalTime>0</TotalTime>
  <ScaleCrop>false</ScaleCrop>
  <LinksUpToDate>false</LinksUpToDate>
  <CharactersWithSpaces>276</CharactersWithSpaces>
  <Application>WPS Office_12.1.0.17147_F1E327BC-269C-435d-A152-05C5408002CA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2024-07-29T20:04:00Z</dcterms:created>
  <dc:creator>lenovo</dc:creator>
  <cp:lastModifiedBy>WPS_1600061530</cp:lastModifiedBy>
  <dcterms:modified xsi:type="dcterms:W3CDTF">2024-07-29T12:05:27Z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402588528796416FAD6551678B8046E0_12</vt:lpwstr>
  </property>
</Properties>
</file>